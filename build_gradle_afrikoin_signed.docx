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build.gradle signé – Projet AfriKoin</w:t>
      </w:r>
    </w:p>
    <w:p>
      <w:r>
        <w:t>android {</w:t>
      </w:r>
    </w:p>
    <w:p>
      <w:r>
        <w:t xml:space="preserve">    compileSdkVersion 34</w:t>
      </w:r>
    </w:p>
    <w:p/>
    <w:p>
      <w:r>
        <w:t xml:space="preserve">    defaultConfig {</w:t>
      </w:r>
    </w:p>
    <w:p>
      <w:r>
        <w:t xml:space="preserve">        applicationId "com.afrikoin.app"</w:t>
      </w:r>
    </w:p>
    <w:p>
      <w:r>
        <w:t xml:space="preserve">        minSdkVersion 21</w:t>
      </w:r>
    </w:p>
    <w:p>
      <w:r>
        <w:t xml:space="preserve">        targetSdkVersion 34</w:t>
      </w:r>
    </w:p>
    <w:p>
      <w:r>
        <w:t xml:space="preserve">        versionCode 1</w:t>
      </w:r>
    </w:p>
    <w:p>
      <w:r>
        <w:t xml:space="preserve">        versionName "1.0.0"</w:t>
      </w:r>
    </w:p>
    <w:p>
      <w:r>
        <w:t xml:space="preserve">    }</w:t>
      </w:r>
    </w:p>
    <w:p/>
    <w:p>
      <w:r>
        <w:t xml:space="preserve">    signingConfigs {</w:t>
      </w:r>
    </w:p>
    <w:p>
      <w:r>
        <w:t xml:space="preserve">        release {</w:t>
      </w:r>
    </w:p>
    <w:p>
      <w:r>
        <w:t xml:space="preserve">            storeFile file("afrikoin-release-key.jks")</w:t>
      </w:r>
    </w:p>
    <w:p>
      <w:r>
        <w:t xml:space="preserve">            storePassword "afrikoin123"</w:t>
      </w:r>
    </w:p>
    <w:p>
      <w:r>
        <w:t xml:space="preserve">            keyAlias "afrikoin"</w:t>
      </w:r>
    </w:p>
    <w:p>
      <w:r>
        <w:t xml:space="preserve">            keyPassword "afrikoin123"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buildTypes {</w:t>
      </w:r>
    </w:p>
    <w:p>
      <w:r>
        <w:t xml:space="preserve">        release {</w:t>
      </w:r>
    </w:p>
    <w:p>
      <w:r>
        <w:t xml:space="preserve">            signingConfig signingConfigs.release</w:t>
      </w:r>
    </w:p>
    <w:p>
      <w:r>
        <w:t xml:space="preserve">            minifyEnabled false</w:t>
      </w:r>
    </w:p>
    <w:p>
      <w:r>
        <w:t xml:space="preserve">            shrinkResources false</w:t>
      </w:r>
    </w:p>
    <w:p>
      <w:r>
        <w:t xml:space="preserve">            proguardFiles getDefaultProguardFile('proguard-android-optimize.txt'), 'proguard-rules.pro'</w:t>
      </w:r>
    </w:p>
    <w:p>
      <w:r>
        <w:t xml:space="preserve">        }</w:t>
      </w:r>
    </w:p>
    <w:p>
      <w:r>
        <w:t xml:space="preserve">        debug {</w:t>
      </w:r>
    </w:p>
    <w:p>
      <w:r>
        <w:t xml:space="preserve">            debuggable true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compileOptions {</w:t>
      </w:r>
    </w:p>
    <w:p>
      <w:r>
        <w:t xml:space="preserve">        sourceCompatibility JavaVersion.VERSION_11</w:t>
      </w:r>
    </w:p>
    <w:p>
      <w:r>
        <w:t xml:space="preserve">        targetCompatibility JavaVersion.VERSION_11</w:t>
      </w:r>
    </w:p>
    <w:p>
      <w:r>
        <w:t xml:space="preserve">    }</w:t>
      </w:r>
    </w:p>
    <w:p/>
    <w:p>
      <w:r>
        <w:t xml:space="preserve">    buildFeatures {</w:t>
      </w:r>
    </w:p>
    <w:p>
      <w:r>
        <w:t xml:space="preserve">        viewBinding true</w:t>
      </w:r>
    </w:p>
    <w:p>
      <w:r>
        <w:t xml:space="preserve">    }</w:t>
      </w:r>
    </w:p>
    <w:p>
      <w: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